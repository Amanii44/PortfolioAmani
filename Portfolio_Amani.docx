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4C" w:rsidRDefault="002366A0">
      <w:r>
        <w:rPr>
          <w:noProof/>
        </w:rPr>
        <w:drawing>
          <wp:inline distT="0" distB="0" distL="0" distR="0">
            <wp:extent cx="1828800" cy="1549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da-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4C" w:rsidRDefault="002366A0" w:rsidP="002366A0">
      <w:pPr>
        <w:bidi/>
        <w:jc w:val="center"/>
      </w:pPr>
      <w:r>
        <w:rPr>
          <w:rFonts w:cs="Arial"/>
          <w:b/>
          <w:bCs/>
          <w:sz w:val="32"/>
          <w:szCs w:val="32"/>
          <w:rtl/>
        </w:rPr>
        <w:t>مريم</w:t>
      </w:r>
      <w:r>
        <w:rPr>
          <w:b/>
          <w:sz w:val="32"/>
        </w:rPr>
        <w:t xml:space="preserve"> </w:t>
      </w:r>
      <w:r>
        <w:rPr>
          <w:rFonts w:cs="Arial"/>
          <w:b/>
          <w:bCs/>
          <w:sz w:val="32"/>
          <w:szCs w:val="32"/>
          <w:rtl/>
        </w:rPr>
        <w:t>محمد</w:t>
      </w:r>
      <w:r>
        <w:rPr>
          <w:b/>
          <w:sz w:val="32"/>
        </w:rPr>
        <w:t xml:space="preserve"> </w:t>
      </w:r>
      <w:r>
        <w:rPr>
          <w:rFonts w:cs="Arial"/>
          <w:b/>
          <w:bCs/>
          <w:sz w:val="32"/>
          <w:szCs w:val="32"/>
          <w:rtl/>
        </w:rPr>
        <w:t>اليوسف</w:t>
      </w:r>
      <w:r>
        <w:rPr>
          <w:b/>
          <w:sz w:val="32"/>
        </w:rPr>
        <w:br/>
      </w:r>
      <w:r>
        <w:rPr>
          <w:rFonts w:cs="Arial"/>
          <w:sz w:val="28"/>
          <w:szCs w:val="28"/>
          <w:rtl/>
        </w:rPr>
        <w:t>متدربة</w:t>
      </w:r>
      <w:r>
        <w:rPr>
          <w:sz w:val="28"/>
        </w:rPr>
        <w:t xml:space="preserve"> - </w:t>
      </w:r>
      <w:r>
        <w:rPr>
          <w:rFonts w:cs="Arial"/>
          <w:sz w:val="28"/>
          <w:szCs w:val="28"/>
          <w:rtl/>
        </w:rPr>
        <w:t>أخصائي</w:t>
      </w:r>
      <w:r>
        <w:rPr>
          <w:sz w:val="28"/>
        </w:rPr>
        <w:t xml:space="preserve"> </w:t>
      </w:r>
      <w:r>
        <w:rPr>
          <w:rFonts w:cs="Arial"/>
          <w:sz w:val="28"/>
          <w:szCs w:val="28"/>
          <w:rtl/>
        </w:rPr>
        <w:t>تحول</w:t>
      </w:r>
      <w:r>
        <w:rPr>
          <w:sz w:val="28"/>
        </w:rPr>
        <w:t xml:space="preserve"> </w:t>
      </w:r>
      <w:r>
        <w:rPr>
          <w:rFonts w:cs="Arial"/>
          <w:sz w:val="28"/>
          <w:szCs w:val="28"/>
          <w:rtl/>
        </w:rPr>
        <w:t>رقمي</w:t>
      </w:r>
      <w:r>
        <w:rPr>
          <w:sz w:val="28"/>
        </w:rPr>
        <w:br/>
      </w:r>
      <w:r>
        <w:rPr>
          <w:rFonts w:cs="Arial"/>
          <w:sz w:val="26"/>
          <w:szCs w:val="26"/>
          <w:rtl/>
        </w:rPr>
        <w:t>الهيئة</w:t>
      </w:r>
      <w:r>
        <w:rPr>
          <w:sz w:val="26"/>
        </w:rPr>
        <w:t xml:space="preserve"> </w:t>
      </w:r>
      <w:r>
        <w:rPr>
          <w:rFonts w:cs="Arial"/>
          <w:sz w:val="26"/>
          <w:szCs w:val="26"/>
          <w:rtl/>
        </w:rPr>
        <w:t>العامة</w:t>
      </w:r>
      <w:r>
        <w:rPr>
          <w:sz w:val="26"/>
        </w:rPr>
        <w:t xml:space="preserve"> </w:t>
      </w:r>
      <w:r>
        <w:rPr>
          <w:rFonts w:cs="Arial"/>
          <w:sz w:val="26"/>
          <w:szCs w:val="26"/>
          <w:rtl/>
        </w:rPr>
        <w:t>للغذاء</w:t>
      </w:r>
      <w:r>
        <w:rPr>
          <w:sz w:val="26"/>
        </w:rPr>
        <w:t xml:space="preserve"> </w:t>
      </w:r>
      <w:r>
        <w:rPr>
          <w:rFonts w:cs="Arial"/>
          <w:sz w:val="26"/>
          <w:szCs w:val="26"/>
          <w:rtl/>
        </w:rPr>
        <w:t>والدواء</w:t>
      </w:r>
      <w:r>
        <w:rPr>
          <w:sz w:val="26"/>
        </w:rPr>
        <w:t xml:space="preserve"> (SFDA)</w:t>
      </w:r>
    </w:p>
    <w:p w:rsidR="00CD4D4C" w:rsidRDefault="00CD4D4C" w:rsidP="002366A0">
      <w:pPr>
        <w:bidi/>
      </w:pPr>
    </w:p>
    <w:p w:rsidR="00CD4D4C" w:rsidRPr="002366A0" w:rsidRDefault="002366A0" w:rsidP="002366A0">
      <w:pPr>
        <w:pStyle w:val="1"/>
        <w:bidi/>
        <w:rPr>
          <w:color w:val="5F497A" w:themeColor="accent4" w:themeShade="BF"/>
        </w:rPr>
      </w:pPr>
      <w:r w:rsidRPr="002366A0">
        <w:rPr>
          <w:rFonts w:cs="Calibri"/>
          <w:color w:val="5F497A" w:themeColor="accent4" w:themeShade="BF"/>
          <w:rtl/>
        </w:rPr>
        <w:t>نبذة</w:t>
      </w:r>
      <w:r w:rsidRPr="002366A0">
        <w:rPr>
          <w:color w:val="5F497A" w:themeColor="accent4" w:themeShade="BF"/>
        </w:rPr>
        <w:t xml:space="preserve"> </w:t>
      </w:r>
      <w:r w:rsidRPr="002366A0">
        <w:rPr>
          <w:rFonts w:cs="Calibri"/>
          <w:color w:val="5F497A" w:themeColor="accent4" w:themeShade="BF"/>
          <w:rtl/>
        </w:rPr>
        <w:t>عني</w:t>
      </w:r>
    </w:p>
    <w:p w:rsidR="00CD4D4C" w:rsidRDefault="002366A0" w:rsidP="002366A0">
      <w:pPr>
        <w:bidi/>
      </w:pPr>
      <w:r>
        <w:rPr>
          <w:rFonts w:cs="Arial"/>
          <w:rtl/>
        </w:rPr>
        <w:t>خريجة</w:t>
      </w:r>
      <w:r>
        <w:t xml:space="preserve"> </w:t>
      </w:r>
      <w:r>
        <w:rPr>
          <w:rFonts w:cs="Arial"/>
          <w:rtl/>
        </w:rPr>
        <w:t>بكالوريوس</w:t>
      </w:r>
      <w:r>
        <w:t xml:space="preserve"> </w:t>
      </w:r>
      <w:r>
        <w:rPr>
          <w:rFonts w:cs="Arial"/>
          <w:rtl/>
        </w:rPr>
        <w:t>تقنية</w:t>
      </w:r>
      <w:r>
        <w:t xml:space="preserve"> </w:t>
      </w:r>
      <w:r>
        <w:rPr>
          <w:rFonts w:cs="Arial"/>
          <w:rtl/>
        </w:rPr>
        <w:t>معلومات،</w:t>
      </w:r>
      <w:r>
        <w:t xml:space="preserve"> </w:t>
      </w:r>
      <w:r>
        <w:rPr>
          <w:rFonts w:cs="Arial"/>
          <w:rtl/>
        </w:rPr>
        <w:t>متدر</w:t>
      </w:r>
      <w:bookmarkStart w:id="0" w:name="_GoBack"/>
      <w:bookmarkEnd w:id="0"/>
      <w:r>
        <w:rPr>
          <w:rFonts w:cs="Arial"/>
          <w:rtl/>
        </w:rPr>
        <w:t>بة</w:t>
      </w:r>
      <w:r>
        <w:t xml:space="preserve"> </w:t>
      </w:r>
      <w:r>
        <w:rPr>
          <w:rFonts w:cs="Arial"/>
          <w:rtl/>
        </w:rPr>
        <w:t>حالياً</w:t>
      </w:r>
      <w:r>
        <w:t xml:space="preserve"> </w:t>
      </w:r>
      <w:r>
        <w:rPr>
          <w:rFonts w:cs="Arial"/>
          <w:rtl/>
        </w:rPr>
        <w:t>في</w:t>
      </w:r>
      <w:r>
        <w:t xml:space="preserve"> </w:t>
      </w:r>
      <w:r>
        <w:rPr>
          <w:rFonts w:cs="Arial"/>
          <w:rtl/>
        </w:rPr>
        <w:t>هيئة</w:t>
      </w:r>
      <w:r>
        <w:t xml:space="preserve"> </w:t>
      </w:r>
      <w:r>
        <w:rPr>
          <w:rFonts w:cs="Arial"/>
          <w:rtl/>
        </w:rPr>
        <w:t>الغذاء</w:t>
      </w:r>
      <w:r>
        <w:t xml:space="preserve"> </w:t>
      </w:r>
      <w:r>
        <w:rPr>
          <w:rFonts w:cs="Arial"/>
          <w:rtl/>
        </w:rPr>
        <w:t>والدواء</w:t>
      </w:r>
      <w:r>
        <w:t xml:space="preserve"> </w:t>
      </w:r>
      <w:r>
        <w:rPr>
          <w:rFonts w:cs="Arial"/>
          <w:rtl/>
        </w:rPr>
        <w:t>ضمن</w:t>
      </w:r>
      <w:r>
        <w:t xml:space="preserve"> </w:t>
      </w:r>
      <w:r>
        <w:rPr>
          <w:rFonts w:cs="Arial"/>
          <w:rtl/>
        </w:rPr>
        <w:t>مسمى</w:t>
      </w:r>
      <w:r>
        <w:t xml:space="preserve"> </w:t>
      </w:r>
      <w:r>
        <w:rPr>
          <w:rFonts w:cs="Arial"/>
          <w:rtl/>
        </w:rPr>
        <w:t>أخصائي</w:t>
      </w:r>
      <w:r>
        <w:t xml:space="preserve"> </w:t>
      </w:r>
      <w:r>
        <w:rPr>
          <w:rFonts w:cs="Arial"/>
          <w:rtl/>
        </w:rPr>
        <w:t>تحول</w:t>
      </w:r>
      <w:r>
        <w:t xml:space="preserve"> </w:t>
      </w:r>
      <w:r>
        <w:rPr>
          <w:rFonts w:cs="Arial"/>
          <w:rtl/>
        </w:rPr>
        <w:t>رقمي،</w:t>
      </w:r>
      <w:r>
        <w:t xml:space="preserve"> </w:t>
      </w:r>
      <w:r>
        <w:rPr>
          <w:rFonts w:cs="Arial"/>
          <w:rtl/>
        </w:rPr>
        <w:t>أعمل</w:t>
      </w:r>
      <w:r>
        <w:t xml:space="preserve"> </w:t>
      </w:r>
      <w:r>
        <w:rPr>
          <w:rFonts w:cs="Arial"/>
          <w:rtl/>
        </w:rPr>
        <w:t>على</w:t>
      </w:r>
      <w:r>
        <w:t xml:space="preserve"> </w:t>
      </w:r>
      <w:r>
        <w:rPr>
          <w:rFonts w:cs="Arial"/>
          <w:rtl/>
        </w:rPr>
        <w:t>إعداد</w:t>
      </w:r>
      <w:r>
        <w:t xml:space="preserve"> </w:t>
      </w:r>
      <w:r>
        <w:rPr>
          <w:rFonts w:cs="Arial"/>
          <w:rtl/>
        </w:rPr>
        <w:t>وثائق</w:t>
      </w:r>
      <w:r>
        <w:t xml:space="preserve"> </w:t>
      </w:r>
      <w:r>
        <w:rPr>
          <w:rFonts w:cs="Arial"/>
          <w:rtl/>
        </w:rPr>
        <w:t>تحليل</w:t>
      </w:r>
      <w:r>
        <w:t xml:space="preserve"> </w:t>
      </w:r>
      <w:r>
        <w:rPr>
          <w:rFonts w:cs="Arial"/>
          <w:rtl/>
        </w:rPr>
        <w:t>الأنظمة</w:t>
      </w:r>
      <w:r>
        <w:t xml:space="preserve"> </w:t>
      </w:r>
      <w:r>
        <w:rPr>
          <w:rFonts w:cs="Arial"/>
          <w:rtl/>
        </w:rPr>
        <w:t>مثل</w:t>
      </w:r>
      <w:r>
        <w:t xml:space="preserve"> SRS </w:t>
      </w:r>
      <w:r>
        <w:rPr>
          <w:rFonts w:cs="Arial"/>
          <w:rtl/>
        </w:rPr>
        <w:t>وتحسين</w:t>
      </w:r>
      <w:r>
        <w:t xml:space="preserve"> </w:t>
      </w:r>
      <w:r>
        <w:rPr>
          <w:rFonts w:cs="Arial"/>
          <w:rtl/>
        </w:rPr>
        <w:t>تجربة</w:t>
      </w:r>
      <w:r>
        <w:t xml:space="preserve"> </w:t>
      </w:r>
      <w:r>
        <w:rPr>
          <w:rFonts w:cs="Arial"/>
          <w:rtl/>
        </w:rPr>
        <w:t>المستخدم</w:t>
      </w:r>
      <w:r>
        <w:t xml:space="preserve"> </w:t>
      </w:r>
      <w:r>
        <w:rPr>
          <w:rFonts w:cs="Arial"/>
          <w:rtl/>
        </w:rPr>
        <w:t>في</w:t>
      </w:r>
      <w:r>
        <w:t xml:space="preserve"> </w:t>
      </w:r>
      <w:r>
        <w:rPr>
          <w:rFonts w:cs="Arial"/>
          <w:rtl/>
        </w:rPr>
        <w:t>الأنظمة</w:t>
      </w:r>
      <w:r>
        <w:t xml:space="preserve"> </w:t>
      </w:r>
      <w:r>
        <w:rPr>
          <w:rFonts w:cs="Arial"/>
          <w:rtl/>
        </w:rPr>
        <w:t>الإلكترونية</w:t>
      </w:r>
      <w:r>
        <w:t xml:space="preserve">. </w:t>
      </w:r>
      <w:r>
        <w:rPr>
          <w:rFonts w:cs="Arial"/>
          <w:rtl/>
        </w:rPr>
        <w:t>حاصلة</w:t>
      </w:r>
      <w:r>
        <w:t xml:space="preserve"> </w:t>
      </w:r>
      <w:r>
        <w:rPr>
          <w:rFonts w:cs="Arial"/>
          <w:rtl/>
        </w:rPr>
        <w:t>على</w:t>
      </w:r>
      <w:r>
        <w:t xml:space="preserve"> </w:t>
      </w:r>
      <w:r>
        <w:rPr>
          <w:rFonts w:cs="Arial"/>
          <w:rtl/>
        </w:rPr>
        <w:t>شهادة</w:t>
      </w:r>
      <w:r>
        <w:t xml:space="preserve"> AWS Solutions Architect</w:t>
      </w:r>
      <w:r>
        <w:rPr>
          <w:rFonts w:cs="Arial"/>
          <w:rtl/>
        </w:rPr>
        <w:t>،</w:t>
      </w:r>
      <w:r>
        <w:t xml:space="preserve"> </w:t>
      </w:r>
      <w:r>
        <w:rPr>
          <w:rFonts w:cs="Arial"/>
          <w:rtl/>
        </w:rPr>
        <w:t>ومهتمة</w:t>
      </w:r>
      <w:r>
        <w:t xml:space="preserve"> </w:t>
      </w:r>
      <w:r>
        <w:rPr>
          <w:rFonts w:cs="Arial"/>
          <w:rtl/>
        </w:rPr>
        <w:t>بتحليل</w:t>
      </w:r>
      <w:r>
        <w:t xml:space="preserve"> </w:t>
      </w:r>
      <w:r>
        <w:rPr>
          <w:rFonts w:cs="Arial"/>
          <w:rtl/>
        </w:rPr>
        <w:t>الأعمال</w:t>
      </w:r>
      <w:r>
        <w:t xml:space="preserve"> </w:t>
      </w:r>
      <w:r>
        <w:rPr>
          <w:rFonts w:cs="Arial"/>
          <w:rtl/>
        </w:rPr>
        <w:t>والتقنيات</w:t>
      </w:r>
      <w:r>
        <w:t xml:space="preserve"> </w:t>
      </w:r>
      <w:r>
        <w:rPr>
          <w:rFonts w:cs="Arial"/>
          <w:rtl/>
        </w:rPr>
        <w:t>السحابية</w:t>
      </w:r>
      <w:r>
        <w:t>.</w:t>
      </w:r>
    </w:p>
    <w:p w:rsidR="00CD4D4C" w:rsidRDefault="00CD4D4C" w:rsidP="002366A0">
      <w:pPr>
        <w:bidi/>
      </w:pPr>
    </w:p>
    <w:p w:rsidR="00CD4D4C" w:rsidRPr="002366A0" w:rsidRDefault="002366A0" w:rsidP="002366A0">
      <w:pPr>
        <w:pStyle w:val="1"/>
        <w:bidi/>
        <w:rPr>
          <w:rFonts w:cs="Calibri"/>
          <w:color w:val="5F497A" w:themeColor="accent4" w:themeShade="BF"/>
        </w:rPr>
      </w:pPr>
      <w:r w:rsidRPr="002366A0">
        <w:rPr>
          <w:rFonts w:cs="Calibri"/>
          <w:color w:val="5F497A" w:themeColor="accent4" w:themeShade="BF"/>
          <w:rtl/>
        </w:rPr>
        <w:t>نماذج</w:t>
      </w:r>
      <w:r w:rsidRPr="002366A0">
        <w:rPr>
          <w:rFonts w:cs="Calibri"/>
          <w:color w:val="5F497A" w:themeColor="accent4" w:themeShade="BF"/>
        </w:rPr>
        <w:t xml:space="preserve"> </w:t>
      </w:r>
      <w:r w:rsidRPr="002366A0">
        <w:rPr>
          <w:rFonts w:cs="Calibri"/>
          <w:color w:val="5F497A" w:themeColor="accent4" w:themeShade="BF"/>
          <w:rtl/>
        </w:rPr>
        <w:t>من</w:t>
      </w:r>
      <w:r w:rsidRPr="002366A0">
        <w:rPr>
          <w:rFonts w:cs="Calibri"/>
          <w:color w:val="5F497A" w:themeColor="accent4" w:themeShade="BF"/>
        </w:rPr>
        <w:t xml:space="preserve"> </w:t>
      </w:r>
      <w:r w:rsidRPr="002366A0">
        <w:rPr>
          <w:rFonts w:cs="Calibri"/>
          <w:color w:val="5F497A" w:themeColor="accent4" w:themeShade="BF"/>
          <w:rtl/>
        </w:rPr>
        <w:t>الأعمال</w:t>
      </w:r>
    </w:p>
    <w:p w:rsidR="00CD4D4C" w:rsidRDefault="002366A0" w:rsidP="002366A0">
      <w:pPr>
        <w:pStyle w:val="21"/>
        <w:bidi/>
      </w:pPr>
      <w:r>
        <w:rPr>
          <w:rFonts w:cs="Calibri"/>
          <w:rtl/>
        </w:rPr>
        <w:t>تحسينات</w:t>
      </w:r>
      <w:r>
        <w:t xml:space="preserve"> </w:t>
      </w:r>
      <w:r>
        <w:rPr>
          <w:rFonts w:cs="Calibri"/>
          <w:rtl/>
        </w:rPr>
        <w:t>على</w:t>
      </w:r>
      <w:r>
        <w:t xml:space="preserve"> </w:t>
      </w:r>
      <w:r>
        <w:rPr>
          <w:rFonts w:cs="Calibri"/>
          <w:rtl/>
        </w:rPr>
        <w:t>نظام</w:t>
      </w:r>
      <w:r>
        <w:t xml:space="preserve"> </w:t>
      </w:r>
      <w:r>
        <w:rPr>
          <w:rFonts w:cs="Calibri"/>
          <w:rtl/>
        </w:rPr>
        <w:t>تيقظ</w:t>
      </w:r>
      <w:r>
        <w:t xml:space="preserve"> (</w:t>
      </w:r>
      <w:r>
        <w:rPr>
          <w:rFonts w:cs="Calibri"/>
          <w:rtl/>
        </w:rPr>
        <w:t>عالية</w:t>
      </w:r>
      <w:r>
        <w:t xml:space="preserve"> </w:t>
      </w:r>
      <w:r>
        <w:rPr>
          <w:rFonts w:cs="Calibri"/>
          <w:rtl/>
        </w:rPr>
        <w:t>الأولوية</w:t>
      </w:r>
      <w:r>
        <w:t xml:space="preserve">) – </w:t>
      </w:r>
      <w:r>
        <w:rPr>
          <w:rFonts w:cs="Calibri"/>
          <w:rtl/>
        </w:rPr>
        <w:t>وثيقة</w:t>
      </w:r>
      <w:r>
        <w:t xml:space="preserve"> </w:t>
      </w:r>
      <w:r>
        <w:rPr>
          <w:rFonts w:cs="Calibri"/>
          <w:rtl/>
        </w:rPr>
        <w:t>متطلبات</w:t>
      </w:r>
      <w:r>
        <w:t xml:space="preserve"> SRS</w:t>
      </w:r>
    </w:p>
    <w:p w:rsidR="00CD4D4C" w:rsidRDefault="002366A0" w:rsidP="002366A0">
      <w:pPr>
        <w:bidi/>
      </w:pPr>
      <w:r>
        <w:rPr>
          <w:rFonts w:cs="Arial"/>
          <w:rtl/>
        </w:rPr>
        <w:t>الهدف</w:t>
      </w:r>
      <w:r>
        <w:t xml:space="preserve"> </w:t>
      </w:r>
      <w:r>
        <w:rPr>
          <w:rFonts w:cs="Arial"/>
          <w:rtl/>
        </w:rPr>
        <w:t>من</w:t>
      </w:r>
      <w:r>
        <w:t xml:space="preserve"> </w:t>
      </w:r>
      <w:r>
        <w:rPr>
          <w:rFonts w:cs="Arial"/>
          <w:rtl/>
        </w:rPr>
        <w:t>الوثيقة</w:t>
      </w:r>
      <w:r>
        <w:t xml:space="preserve">: </w:t>
      </w:r>
      <w:r>
        <w:rPr>
          <w:rFonts w:cs="Arial"/>
          <w:rtl/>
        </w:rPr>
        <w:t>توثيق</w:t>
      </w:r>
      <w:r>
        <w:t xml:space="preserve"> </w:t>
      </w:r>
      <w:r>
        <w:rPr>
          <w:rFonts w:cs="Arial"/>
          <w:rtl/>
        </w:rPr>
        <w:t>متطلبات</w:t>
      </w:r>
      <w:r>
        <w:t xml:space="preserve"> </w:t>
      </w:r>
      <w:r>
        <w:rPr>
          <w:rFonts w:cs="Arial"/>
          <w:rtl/>
        </w:rPr>
        <w:t>التحسين</w:t>
      </w:r>
      <w:r>
        <w:t xml:space="preserve"> </w:t>
      </w:r>
      <w:r>
        <w:rPr>
          <w:rFonts w:cs="Arial"/>
          <w:rtl/>
        </w:rPr>
        <w:t>لنظام</w:t>
      </w:r>
      <w:r>
        <w:t xml:space="preserve"> </w:t>
      </w:r>
      <w:r>
        <w:rPr>
          <w:rFonts w:cs="Arial"/>
          <w:rtl/>
        </w:rPr>
        <w:t>تيقظ،</w:t>
      </w:r>
      <w:r>
        <w:t xml:space="preserve"> </w:t>
      </w:r>
      <w:r>
        <w:rPr>
          <w:rFonts w:cs="Arial"/>
          <w:rtl/>
        </w:rPr>
        <w:t>فيما</w:t>
      </w:r>
      <w:r>
        <w:t xml:space="preserve"> </w:t>
      </w:r>
      <w:r>
        <w:rPr>
          <w:rFonts w:cs="Arial"/>
          <w:rtl/>
        </w:rPr>
        <w:t>يتعلق</w:t>
      </w:r>
      <w:r>
        <w:t xml:space="preserve"> </w:t>
      </w:r>
      <w:r>
        <w:rPr>
          <w:rFonts w:cs="Arial"/>
          <w:rtl/>
        </w:rPr>
        <w:t>بخصائص</w:t>
      </w:r>
      <w:r>
        <w:t xml:space="preserve"> </w:t>
      </w:r>
      <w:r>
        <w:rPr>
          <w:rFonts w:cs="Arial"/>
          <w:rtl/>
        </w:rPr>
        <w:t>النظ</w:t>
      </w:r>
      <w:r>
        <w:rPr>
          <w:rFonts w:cs="Arial"/>
          <w:rtl/>
        </w:rPr>
        <w:t>ام</w:t>
      </w:r>
      <w:r>
        <w:t xml:space="preserve"> </w:t>
      </w:r>
      <w:r>
        <w:rPr>
          <w:rFonts w:cs="Arial"/>
          <w:rtl/>
        </w:rPr>
        <w:t>وصفحات</w:t>
      </w:r>
      <w:r>
        <w:t xml:space="preserve"> </w:t>
      </w:r>
      <w:r>
        <w:rPr>
          <w:rFonts w:cs="Arial"/>
          <w:rtl/>
        </w:rPr>
        <w:t>البلاغ</w:t>
      </w:r>
      <w:r>
        <w:t xml:space="preserve"> </w:t>
      </w:r>
      <w:r>
        <w:rPr>
          <w:rFonts w:cs="Arial"/>
          <w:rtl/>
        </w:rPr>
        <w:t>والمراجعة</w:t>
      </w:r>
      <w:r>
        <w:t xml:space="preserve"> </w:t>
      </w:r>
      <w:r>
        <w:rPr>
          <w:rFonts w:cs="Arial"/>
          <w:rtl/>
        </w:rPr>
        <w:t>الخاصة</w:t>
      </w:r>
      <w:r>
        <w:t xml:space="preserve"> </w:t>
      </w:r>
      <w:r>
        <w:rPr>
          <w:rFonts w:cs="Arial"/>
          <w:rtl/>
        </w:rPr>
        <w:t>بالمستخدم</w:t>
      </w:r>
      <w:r>
        <w:t xml:space="preserve"> </w:t>
      </w:r>
      <w:r>
        <w:rPr>
          <w:rFonts w:cs="Arial"/>
          <w:rtl/>
        </w:rPr>
        <w:t>الداخلي</w:t>
      </w:r>
      <w:r>
        <w:t>.</w:t>
      </w:r>
    </w:p>
    <w:p w:rsidR="00CD4D4C" w:rsidRDefault="002366A0" w:rsidP="002366A0">
      <w:pPr>
        <w:pStyle w:val="21"/>
        <w:bidi/>
      </w:pPr>
      <w:r>
        <w:rPr>
          <w:rFonts w:cs="Calibri"/>
          <w:rtl/>
        </w:rPr>
        <w:t>تحسينات</w:t>
      </w:r>
      <w:r>
        <w:t xml:space="preserve"> </w:t>
      </w:r>
      <w:r>
        <w:rPr>
          <w:rFonts w:cs="Calibri"/>
          <w:rtl/>
        </w:rPr>
        <w:t>على</w:t>
      </w:r>
      <w:r>
        <w:t xml:space="preserve"> </w:t>
      </w:r>
      <w:r>
        <w:rPr>
          <w:rFonts w:cs="Calibri"/>
          <w:rtl/>
        </w:rPr>
        <w:t>نظام</w:t>
      </w:r>
      <w:r>
        <w:t xml:space="preserve"> </w:t>
      </w:r>
      <w:r>
        <w:rPr>
          <w:rFonts w:cs="Calibri"/>
          <w:rtl/>
        </w:rPr>
        <w:t>تيقظ</w:t>
      </w:r>
      <w:r>
        <w:t xml:space="preserve"> (</w:t>
      </w:r>
      <w:r>
        <w:rPr>
          <w:rFonts w:cs="Calibri"/>
          <w:rtl/>
        </w:rPr>
        <w:t>منخفضة</w:t>
      </w:r>
      <w:r>
        <w:t xml:space="preserve"> </w:t>
      </w:r>
      <w:r>
        <w:rPr>
          <w:rFonts w:cs="Calibri"/>
          <w:rtl/>
        </w:rPr>
        <w:t>الأولوية</w:t>
      </w:r>
      <w:r>
        <w:t xml:space="preserve">) – </w:t>
      </w:r>
      <w:r>
        <w:rPr>
          <w:rFonts w:cs="Calibri"/>
          <w:rtl/>
        </w:rPr>
        <w:t>وثيقة</w:t>
      </w:r>
      <w:r>
        <w:t xml:space="preserve"> </w:t>
      </w:r>
      <w:r>
        <w:rPr>
          <w:rFonts w:cs="Calibri"/>
          <w:rtl/>
        </w:rPr>
        <w:t>متطلبات</w:t>
      </w:r>
      <w:r>
        <w:t xml:space="preserve"> SRS</w:t>
      </w:r>
    </w:p>
    <w:p w:rsidR="00CD4D4C" w:rsidRDefault="002366A0" w:rsidP="002366A0">
      <w:pPr>
        <w:bidi/>
      </w:pPr>
      <w:r>
        <w:rPr>
          <w:rFonts w:cs="Arial"/>
          <w:rtl/>
        </w:rPr>
        <w:t>الهدف</w:t>
      </w:r>
      <w:r>
        <w:t xml:space="preserve"> </w:t>
      </w:r>
      <w:r>
        <w:rPr>
          <w:rFonts w:cs="Arial"/>
          <w:rtl/>
        </w:rPr>
        <w:t>من</w:t>
      </w:r>
      <w:r>
        <w:t xml:space="preserve"> </w:t>
      </w:r>
      <w:r>
        <w:rPr>
          <w:rFonts w:cs="Arial"/>
          <w:rtl/>
        </w:rPr>
        <w:t>الوثيقة</w:t>
      </w:r>
      <w:r>
        <w:t xml:space="preserve">: </w:t>
      </w:r>
      <w:r>
        <w:rPr>
          <w:rFonts w:cs="Arial"/>
          <w:rtl/>
        </w:rPr>
        <w:t>توثيق</w:t>
      </w:r>
      <w:r>
        <w:t xml:space="preserve"> </w:t>
      </w:r>
      <w:r>
        <w:rPr>
          <w:rFonts w:cs="Arial"/>
          <w:rtl/>
        </w:rPr>
        <w:t>التحسينات</w:t>
      </w:r>
      <w:r>
        <w:t xml:space="preserve"> </w:t>
      </w:r>
      <w:r>
        <w:rPr>
          <w:rFonts w:cs="Arial"/>
          <w:rtl/>
        </w:rPr>
        <w:t>منخفضة</w:t>
      </w:r>
      <w:r>
        <w:t xml:space="preserve"> </w:t>
      </w:r>
      <w:r>
        <w:rPr>
          <w:rFonts w:cs="Arial"/>
          <w:rtl/>
        </w:rPr>
        <w:t>الأولوية</w:t>
      </w:r>
      <w:r>
        <w:t xml:space="preserve"> </w:t>
      </w:r>
      <w:r>
        <w:rPr>
          <w:rFonts w:cs="Arial"/>
          <w:rtl/>
        </w:rPr>
        <w:t>المقترحة</w:t>
      </w:r>
      <w:r>
        <w:t xml:space="preserve"> </w:t>
      </w:r>
      <w:r>
        <w:rPr>
          <w:rFonts w:cs="Arial"/>
          <w:rtl/>
        </w:rPr>
        <w:t>على</w:t>
      </w:r>
      <w:r>
        <w:t xml:space="preserve"> </w:t>
      </w:r>
      <w:r>
        <w:rPr>
          <w:rFonts w:cs="Arial"/>
          <w:rtl/>
        </w:rPr>
        <w:t>نظام</w:t>
      </w:r>
      <w:r>
        <w:t xml:space="preserve"> </w:t>
      </w:r>
      <w:r>
        <w:rPr>
          <w:rFonts w:cs="Arial"/>
          <w:rtl/>
        </w:rPr>
        <w:t>تيقظ،</w:t>
      </w:r>
      <w:r>
        <w:t xml:space="preserve"> </w:t>
      </w:r>
      <w:r>
        <w:rPr>
          <w:rFonts w:cs="Arial"/>
          <w:rtl/>
        </w:rPr>
        <w:t>بهدف</w:t>
      </w:r>
      <w:r>
        <w:t xml:space="preserve"> </w:t>
      </w:r>
      <w:r>
        <w:rPr>
          <w:rFonts w:cs="Arial"/>
          <w:rtl/>
        </w:rPr>
        <w:t>رفع</w:t>
      </w:r>
      <w:r>
        <w:t xml:space="preserve"> </w:t>
      </w:r>
      <w:r>
        <w:rPr>
          <w:rFonts w:cs="Arial"/>
          <w:rtl/>
        </w:rPr>
        <w:t>جودة</w:t>
      </w:r>
      <w:r>
        <w:t xml:space="preserve"> </w:t>
      </w:r>
      <w:r>
        <w:rPr>
          <w:rFonts w:cs="Arial"/>
          <w:rtl/>
        </w:rPr>
        <w:t>تجربة</w:t>
      </w:r>
      <w:r>
        <w:t xml:space="preserve"> </w:t>
      </w:r>
      <w:r>
        <w:rPr>
          <w:rFonts w:cs="Arial"/>
          <w:rtl/>
        </w:rPr>
        <w:t>المستخدمين</w:t>
      </w:r>
      <w:r>
        <w:t xml:space="preserve"> </w:t>
      </w:r>
      <w:r>
        <w:rPr>
          <w:rFonts w:cs="Arial"/>
          <w:rtl/>
        </w:rPr>
        <w:t>وتحسين</w:t>
      </w:r>
      <w:r>
        <w:t xml:space="preserve"> </w:t>
      </w:r>
      <w:r>
        <w:rPr>
          <w:rFonts w:cs="Arial"/>
          <w:rtl/>
        </w:rPr>
        <w:t>كفاءة</w:t>
      </w:r>
      <w:r>
        <w:t xml:space="preserve"> </w:t>
      </w:r>
      <w:r>
        <w:rPr>
          <w:rFonts w:cs="Arial"/>
          <w:rtl/>
        </w:rPr>
        <w:t>الاستخدام</w:t>
      </w:r>
      <w:r>
        <w:t xml:space="preserve"> </w:t>
      </w:r>
      <w:r>
        <w:rPr>
          <w:rFonts w:cs="Arial"/>
          <w:rtl/>
        </w:rPr>
        <w:t>دون</w:t>
      </w:r>
      <w:r>
        <w:t xml:space="preserve"> </w:t>
      </w:r>
      <w:r>
        <w:rPr>
          <w:rFonts w:cs="Arial"/>
          <w:rtl/>
        </w:rPr>
        <w:t>التأثير</w:t>
      </w:r>
      <w:r>
        <w:t xml:space="preserve"> </w:t>
      </w:r>
      <w:r>
        <w:rPr>
          <w:rFonts w:cs="Arial"/>
          <w:rtl/>
        </w:rPr>
        <w:t>على</w:t>
      </w:r>
      <w:r>
        <w:t xml:space="preserve"> </w:t>
      </w:r>
      <w:r>
        <w:rPr>
          <w:rFonts w:cs="Arial"/>
          <w:rtl/>
        </w:rPr>
        <w:t>وظائف</w:t>
      </w:r>
      <w:r>
        <w:t xml:space="preserve"> </w:t>
      </w:r>
      <w:r>
        <w:rPr>
          <w:rFonts w:cs="Arial"/>
          <w:rtl/>
        </w:rPr>
        <w:t>النظام</w:t>
      </w:r>
      <w:r>
        <w:t xml:space="preserve"> </w:t>
      </w:r>
      <w:r>
        <w:rPr>
          <w:rFonts w:cs="Arial"/>
          <w:rtl/>
        </w:rPr>
        <w:t>الأساسية</w:t>
      </w:r>
      <w:r>
        <w:t>.</w:t>
      </w:r>
    </w:p>
    <w:p w:rsidR="00CD4D4C" w:rsidRDefault="002366A0" w:rsidP="002366A0">
      <w:pPr>
        <w:pStyle w:val="21"/>
        <w:bidi/>
      </w:pPr>
      <w:r>
        <w:rPr>
          <w:rFonts w:cs="Calibri"/>
          <w:rtl/>
        </w:rPr>
        <w:t>تحسينات</w:t>
      </w:r>
      <w:r>
        <w:t xml:space="preserve"> </w:t>
      </w:r>
      <w:r>
        <w:rPr>
          <w:rFonts w:cs="Calibri"/>
          <w:rtl/>
        </w:rPr>
        <w:t>نظام</w:t>
      </w:r>
      <w:r>
        <w:t xml:space="preserve"> </w:t>
      </w:r>
      <w:r>
        <w:rPr>
          <w:rFonts w:cs="Calibri"/>
          <w:rtl/>
        </w:rPr>
        <w:t>الاستخدام</w:t>
      </w:r>
      <w:r>
        <w:t xml:space="preserve"> </w:t>
      </w:r>
      <w:r>
        <w:rPr>
          <w:rFonts w:cs="Calibri"/>
          <w:rtl/>
        </w:rPr>
        <w:t>الآمن</w:t>
      </w:r>
      <w:r>
        <w:t xml:space="preserve"> – </w:t>
      </w:r>
      <w:r>
        <w:rPr>
          <w:rFonts w:cs="Calibri"/>
          <w:rtl/>
        </w:rPr>
        <w:t>وثيقة</w:t>
      </w:r>
      <w:r>
        <w:t xml:space="preserve"> </w:t>
      </w:r>
      <w:r>
        <w:rPr>
          <w:rFonts w:cs="Calibri"/>
          <w:rtl/>
        </w:rPr>
        <w:t>متطلبات</w:t>
      </w:r>
      <w:r>
        <w:t xml:space="preserve"> SRS</w:t>
      </w:r>
    </w:p>
    <w:p w:rsidR="00CD4D4C" w:rsidRDefault="002366A0" w:rsidP="002366A0">
      <w:pPr>
        <w:bidi/>
      </w:pPr>
      <w:r>
        <w:rPr>
          <w:rFonts w:cs="Arial"/>
          <w:rtl/>
        </w:rPr>
        <w:t>الهدف</w:t>
      </w:r>
      <w:r>
        <w:t xml:space="preserve"> </w:t>
      </w:r>
      <w:r>
        <w:rPr>
          <w:rFonts w:cs="Arial"/>
          <w:rtl/>
        </w:rPr>
        <w:t>من</w:t>
      </w:r>
      <w:r>
        <w:t xml:space="preserve"> </w:t>
      </w:r>
      <w:r>
        <w:rPr>
          <w:rFonts w:cs="Arial"/>
          <w:rtl/>
        </w:rPr>
        <w:t>الوثيقة</w:t>
      </w:r>
      <w:r>
        <w:t xml:space="preserve">: </w:t>
      </w:r>
      <w:r>
        <w:rPr>
          <w:rFonts w:cs="Arial"/>
          <w:rtl/>
        </w:rPr>
        <w:t>تحسين</w:t>
      </w:r>
      <w:r>
        <w:t xml:space="preserve"> </w:t>
      </w:r>
      <w:r>
        <w:rPr>
          <w:rFonts w:cs="Arial"/>
          <w:rtl/>
        </w:rPr>
        <w:t>خدمة</w:t>
      </w:r>
      <w:r>
        <w:t xml:space="preserve"> </w:t>
      </w:r>
      <w:r>
        <w:rPr>
          <w:rFonts w:cs="Arial"/>
          <w:rtl/>
        </w:rPr>
        <w:t>تقييم</w:t>
      </w:r>
      <w:r>
        <w:t xml:space="preserve"> </w:t>
      </w:r>
      <w:r>
        <w:rPr>
          <w:rFonts w:cs="Arial"/>
          <w:rtl/>
        </w:rPr>
        <w:t>الاستخدام</w:t>
      </w:r>
      <w:r>
        <w:t xml:space="preserve"> </w:t>
      </w:r>
      <w:r>
        <w:rPr>
          <w:rFonts w:cs="Arial"/>
          <w:rtl/>
        </w:rPr>
        <w:t>الآمن</w:t>
      </w:r>
      <w:r>
        <w:t xml:space="preserve"> </w:t>
      </w:r>
      <w:r>
        <w:rPr>
          <w:rFonts w:cs="Arial"/>
          <w:rtl/>
        </w:rPr>
        <w:t>بحيث</w:t>
      </w:r>
      <w:r>
        <w:t xml:space="preserve"> </w:t>
      </w:r>
      <w:r>
        <w:rPr>
          <w:rFonts w:cs="Arial"/>
          <w:rtl/>
        </w:rPr>
        <w:t>تتمكن</w:t>
      </w:r>
      <w:r>
        <w:t xml:space="preserve"> </w:t>
      </w:r>
      <w:r>
        <w:rPr>
          <w:rFonts w:cs="Arial"/>
          <w:rtl/>
        </w:rPr>
        <w:t>الهيئة</w:t>
      </w:r>
      <w:r>
        <w:t xml:space="preserve"> </w:t>
      </w:r>
      <w:r>
        <w:rPr>
          <w:rFonts w:cs="Arial"/>
          <w:rtl/>
        </w:rPr>
        <w:t>العامة</w:t>
      </w:r>
      <w:r>
        <w:t xml:space="preserve"> </w:t>
      </w:r>
      <w:r>
        <w:rPr>
          <w:rFonts w:cs="Arial"/>
          <w:rtl/>
        </w:rPr>
        <w:t>للغذاء</w:t>
      </w:r>
      <w:r>
        <w:t xml:space="preserve"> </w:t>
      </w:r>
      <w:r>
        <w:rPr>
          <w:rFonts w:cs="Arial"/>
          <w:rtl/>
        </w:rPr>
        <w:t>والدواء</w:t>
      </w:r>
      <w:r>
        <w:t xml:space="preserve"> </w:t>
      </w:r>
      <w:r>
        <w:rPr>
          <w:rFonts w:cs="Arial"/>
          <w:rtl/>
        </w:rPr>
        <w:t>من</w:t>
      </w:r>
      <w:r>
        <w:t xml:space="preserve"> </w:t>
      </w:r>
      <w:r>
        <w:rPr>
          <w:rFonts w:cs="Arial"/>
          <w:rtl/>
        </w:rPr>
        <w:t>تنفيذ</w:t>
      </w:r>
      <w:r>
        <w:t xml:space="preserve"> </w:t>
      </w:r>
      <w:r>
        <w:rPr>
          <w:rFonts w:cs="Arial"/>
          <w:rtl/>
        </w:rPr>
        <w:t>الأعمال</w:t>
      </w:r>
      <w:r>
        <w:t xml:space="preserve"> </w:t>
      </w:r>
      <w:r>
        <w:rPr>
          <w:rFonts w:cs="Arial"/>
          <w:rtl/>
        </w:rPr>
        <w:t>بشكل</w:t>
      </w:r>
      <w:r>
        <w:t xml:space="preserve"> </w:t>
      </w:r>
      <w:r>
        <w:rPr>
          <w:rFonts w:cs="Arial"/>
          <w:rtl/>
        </w:rPr>
        <w:t>أكثر</w:t>
      </w:r>
      <w:r>
        <w:t xml:space="preserve"> </w:t>
      </w:r>
      <w:r>
        <w:rPr>
          <w:rFonts w:cs="Arial"/>
          <w:rtl/>
        </w:rPr>
        <w:t>فاعلية،</w:t>
      </w:r>
      <w:r>
        <w:t xml:space="preserve"> </w:t>
      </w:r>
      <w:r>
        <w:rPr>
          <w:rFonts w:cs="Arial"/>
          <w:rtl/>
        </w:rPr>
        <w:t>مما</w:t>
      </w:r>
      <w:r>
        <w:t xml:space="preserve"> </w:t>
      </w:r>
      <w:r>
        <w:rPr>
          <w:rFonts w:cs="Arial"/>
          <w:rtl/>
        </w:rPr>
        <w:t>يرفع</w:t>
      </w:r>
      <w:r>
        <w:t xml:space="preserve"> </w:t>
      </w:r>
      <w:r>
        <w:rPr>
          <w:rFonts w:cs="Arial"/>
          <w:rtl/>
        </w:rPr>
        <w:t>من</w:t>
      </w:r>
      <w:r>
        <w:t xml:space="preserve"> </w:t>
      </w:r>
      <w:r>
        <w:rPr>
          <w:rFonts w:cs="Arial"/>
          <w:rtl/>
        </w:rPr>
        <w:t>مستوى</w:t>
      </w:r>
      <w:r>
        <w:t xml:space="preserve"> </w:t>
      </w:r>
      <w:r>
        <w:rPr>
          <w:rFonts w:cs="Arial"/>
          <w:rtl/>
        </w:rPr>
        <w:t>رقابة</w:t>
      </w:r>
      <w:r>
        <w:t xml:space="preserve"> </w:t>
      </w:r>
      <w:r>
        <w:rPr>
          <w:rFonts w:cs="Arial"/>
          <w:rtl/>
        </w:rPr>
        <w:t>الهيئة</w:t>
      </w:r>
      <w:r>
        <w:t xml:space="preserve"> </w:t>
      </w:r>
      <w:r>
        <w:rPr>
          <w:rFonts w:cs="Arial"/>
          <w:rtl/>
        </w:rPr>
        <w:t>للأجهزة</w:t>
      </w:r>
      <w:r>
        <w:t xml:space="preserve"> </w:t>
      </w:r>
      <w:r>
        <w:rPr>
          <w:rFonts w:cs="Arial"/>
          <w:rtl/>
        </w:rPr>
        <w:t>الطبية</w:t>
      </w:r>
      <w:r>
        <w:t xml:space="preserve"> </w:t>
      </w:r>
      <w:r>
        <w:rPr>
          <w:rFonts w:cs="Arial"/>
          <w:rtl/>
        </w:rPr>
        <w:t>لدى</w:t>
      </w:r>
      <w:r>
        <w:t xml:space="preserve"> </w:t>
      </w:r>
      <w:r>
        <w:rPr>
          <w:rFonts w:cs="Arial"/>
          <w:rtl/>
        </w:rPr>
        <w:t>مقدمي</w:t>
      </w:r>
      <w:r>
        <w:t xml:space="preserve"> </w:t>
      </w:r>
      <w:r>
        <w:rPr>
          <w:rFonts w:cs="Arial"/>
          <w:rtl/>
        </w:rPr>
        <w:t>ا</w:t>
      </w:r>
      <w:r>
        <w:rPr>
          <w:rFonts w:cs="Arial"/>
          <w:rtl/>
        </w:rPr>
        <w:t>لرعاية</w:t>
      </w:r>
      <w:r>
        <w:t xml:space="preserve"> </w:t>
      </w:r>
      <w:r>
        <w:rPr>
          <w:rFonts w:cs="Arial"/>
          <w:rtl/>
        </w:rPr>
        <w:t>الصحية</w:t>
      </w:r>
      <w:r>
        <w:t>.</w:t>
      </w:r>
    </w:p>
    <w:sectPr w:rsidR="00CD4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66A0"/>
    <w:rsid w:val="0029639D"/>
    <w:rsid w:val="00326F90"/>
    <w:rsid w:val="00AA1D8D"/>
    <w:rsid w:val="00B47730"/>
    <w:rsid w:val="00CB0664"/>
    <w:rsid w:val="00CD4D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3468B"/>
  <w14:defaultImageDpi w14:val="300"/>
  <w15:docId w15:val="{BFD970E7-358A-4FAE-AEF6-E5B3AC84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Arial" w:eastAsia="Arial" w:hAnsi="Arial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88C685-F730-4B63-BBCB-0FD23714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</cp:lastModifiedBy>
  <cp:revision>2</cp:revision>
  <dcterms:created xsi:type="dcterms:W3CDTF">2013-12-23T23:15:00Z</dcterms:created>
  <dcterms:modified xsi:type="dcterms:W3CDTF">2025-08-01T09:39:00Z</dcterms:modified>
  <cp:category/>
</cp:coreProperties>
</file>